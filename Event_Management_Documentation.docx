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Event Management Dashboard Documentation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Overview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Event Management Dashboard is a web-based application designed to streamline event planning and management. It allows users to manage events, attendees, and tasks effectively.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 Instructions to Set Up and Run the Project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Prerequisites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Ensure the following are installed on your system:</w:t>
      </w:r>
    </w:p>
    <w:p w:rsidR="00714465" w:rsidRPr="0053401D" w:rsidRDefault="00714465" w:rsidP="0053401D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 (version 14 or higher)</w:t>
      </w:r>
    </w:p>
    <w:p w:rsidR="00714465" w:rsidRPr="0053401D" w:rsidRDefault="00714465" w:rsidP="0053401D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MongoDB (local or cloud instance)</w:t>
      </w:r>
    </w:p>
    <w:p w:rsidR="00714465" w:rsidRPr="0053401D" w:rsidRDefault="00714465" w:rsidP="0053401D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(comes with Node.js)</w:t>
      </w:r>
    </w:p>
    <w:p w:rsidR="00714465" w:rsidRPr="0053401D" w:rsidRDefault="00714465" w:rsidP="0053401D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 (bundled with the frontend setup)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Steps to Set Up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 Download the Project Files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Download the zip file from the provided link and extract it.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 Backend Setup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Navigate to the backend folder: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cd 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event_management_dashboard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/backend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Install dependencies: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install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Start the backend server: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 server.js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backend will run at http://localhost:5000.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 Frontend Setup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Navigate to the frontend folder: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cd ../frontend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Install dependencies: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install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Start the frontend server: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start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frontend will run at http://localhost:3000.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 Database Setup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Ensure MongoDB is running locally or connect to your MongoDB Atlas instance.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database will be created automatically upon starting the backend.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2. API Details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Base URL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API base URL for the backend is: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http://localhost:5000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Event Management APIs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 Create an Event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POST /events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Adds a new event to the system.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 Body:</w:t>
      </w: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"name": "Event Name",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"description": "Event Description",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"location": "Event Location",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"date": "2024-12-25",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"attendees": [],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"tasks": []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created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"_id": "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"name": "Event Name",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"description": "Event Description",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"location": "Event Location",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"date": "2024-12-25",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"attendees": [],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"tasks": []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 Get All Events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GET /events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Fetches a list of all events.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"_id": "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event_id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"name": "Event Name",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"description": "Event Description",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"location": "Event Location",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"date": "2024-12-25",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"attendees": [],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"tasks": []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3. Update an Event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PUT /events/:id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Updates details of an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 Body: (Example)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"name": "Updated Event Name"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updated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Delete an Event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DELETE /events/:id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Deletes an event by its ID.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 204 No Content.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Attendee Management APIs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 Add an Attendee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POST /events/:id/attendees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Adds an attendee to a specific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 Body: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"name": "Attendee Name"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updated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 Remove an Attendee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DELETE /events/: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eventId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/attendees/: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attendeeId</w:t>
      </w:r>
      <w:proofErr w:type="spellEnd"/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Removes an attendee from an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updated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Task Management APIs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 Create a Task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POST /events/:id/tasks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Adds a task to a specific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 Body: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"name": "Task Name",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"deadline": "2024-12-30",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"status": "Pending",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"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assignedTo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": "Attendee Name"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updated event.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 Update Task Status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Endpoint: PUT /events/: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eventId</w:t>
      </w:r>
      <w:proofErr w:type="spellEnd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/tasks/:</w:t>
      </w:r>
      <w:proofErr w:type="spellStart"/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taskId</w:t>
      </w:r>
      <w:proofErr w:type="spellEnd"/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Description: Updates the status of a specific task.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 Body: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"status": "Completed"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Response:</w:t>
      </w:r>
    </w:p>
    <w:p w:rsidR="0053401D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Returns the updated task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 Project Structure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 project is organized into two main folders: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 Backend:</w:t>
      </w:r>
    </w:p>
    <w:p w:rsidR="00714465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Contains the Node.js server (server.js) and handles APIs and database integration.</w:t>
      </w:r>
    </w:p>
    <w:p w:rsidR="008C2598" w:rsidRPr="0053401D" w:rsidRDefault="00714465" w:rsidP="0053401D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Frontend:</w:t>
      </w:r>
      <w:r w:rsid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3401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Built with React, includes pages for managing events, tasks, and attendees.</w:t>
      </w:r>
    </w:p>
    <w:sectPr w:rsidR="008C2598" w:rsidRPr="00534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F59B9"/>
    <w:multiLevelType w:val="hybridMultilevel"/>
    <w:tmpl w:val="8864E3B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72B5938"/>
    <w:multiLevelType w:val="hybridMultilevel"/>
    <w:tmpl w:val="1F94D9F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7FDD2247"/>
    <w:multiLevelType w:val="hybridMultilevel"/>
    <w:tmpl w:val="4F9A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68219">
    <w:abstractNumId w:val="8"/>
  </w:num>
  <w:num w:numId="2" w16cid:durableId="290401674">
    <w:abstractNumId w:val="6"/>
  </w:num>
  <w:num w:numId="3" w16cid:durableId="2108888400">
    <w:abstractNumId w:val="5"/>
  </w:num>
  <w:num w:numId="4" w16cid:durableId="2066946597">
    <w:abstractNumId w:val="4"/>
  </w:num>
  <w:num w:numId="5" w16cid:durableId="1702319749">
    <w:abstractNumId w:val="7"/>
  </w:num>
  <w:num w:numId="6" w16cid:durableId="277487961">
    <w:abstractNumId w:val="3"/>
  </w:num>
  <w:num w:numId="7" w16cid:durableId="84958495">
    <w:abstractNumId w:val="2"/>
  </w:num>
  <w:num w:numId="8" w16cid:durableId="1330333472">
    <w:abstractNumId w:val="1"/>
  </w:num>
  <w:num w:numId="9" w16cid:durableId="580676324">
    <w:abstractNumId w:val="0"/>
  </w:num>
  <w:num w:numId="10" w16cid:durableId="1715537336">
    <w:abstractNumId w:val="9"/>
  </w:num>
  <w:num w:numId="11" w16cid:durableId="1753893250">
    <w:abstractNumId w:val="10"/>
  </w:num>
  <w:num w:numId="12" w16cid:durableId="2144426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01D"/>
    <w:rsid w:val="006F360A"/>
    <w:rsid w:val="00714465"/>
    <w:rsid w:val="008C25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3ED5"/>
  <w14:defaultImageDpi w14:val="300"/>
  <w15:docId w15:val="{BF0A1099-9C0B-4B15-9E7C-BDA1DE99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LEKHANA SHANKAR</cp:lastModifiedBy>
  <cp:revision>2</cp:revision>
  <dcterms:created xsi:type="dcterms:W3CDTF">2013-12-23T23:15:00Z</dcterms:created>
  <dcterms:modified xsi:type="dcterms:W3CDTF">2024-12-23T14:33:00Z</dcterms:modified>
  <cp:category/>
</cp:coreProperties>
</file>